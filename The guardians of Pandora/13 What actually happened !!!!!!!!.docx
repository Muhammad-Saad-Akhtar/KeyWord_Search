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(Damn this hurts. Why did I even do it. Fuck my life. Next time any of you two run into trouble I will save you and then kill  you myself)</w:t>
      </w:r>
    </w:p>
    <w:p>
      <w:r>
        <w:t>"Hey little brother how's the arm" My sister came to visit me in the hospital wing. AS soon as she sat near me.</w:t>
      </w:r>
    </w:p>
    <w:p>
      <w:r>
        <w:t>*SMACK*</w:t>
      </w:r>
    </w:p>
    <w:p>
      <w:r>
        <w:t>SHE FUCKING SMACKED MY BROKEN ARM.</w:t>
      </w:r>
    </w:p>
    <w:p>
      <w:r>
        <w:t>"AAAAHHHH" I protected it with the other arm "WHAT THE HELL SIS"</w:t>
      </w:r>
    </w:p>
    <w:p>
      <w:r>
        <w:t>"hummm I thought that you  said that you were immune to the pain"</w:t>
      </w:r>
    </w:p>
    <w:p>
      <w:r>
        <w:t>"I never said that. I said I was used to the pain but it still hurts you damn birdbrain"</w:t>
      </w:r>
    </w:p>
    <w:p>
      <w:r>
        <w:t>"you are so mean. It wasn't my idea to to break your arm you know."</w:t>
      </w:r>
    </w:p>
    <w:p>
      <w:r>
        <w:t>"It wasn't mine either. I was just going for a slight hairline fracture but you had to be so quick"</w:t>
      </w:r>
    </w:p>
    <w:p>
      <w:r>
        <w:t>"So now it's my fault. I only did as you told me brother" and she hit my arm again</w:t>
      </w:r>
    </w:p>
    <w:p>
      <w:r>
        <w:t>"ughhhhh. Just let me heal once and then I will tell you. You will burn in hell you sadistic witch." I screamed in pain</w:t>
      </w:r>
    </w:p>
    <w:p>
      <w:r>
        <w:t>"ooooo, I am so scared"</w:t>
      </w:r>
    </w:p>
    <w:p>
      <w:r>
        <w:t>&lt;FLASH BACK&gt;</w:t>
      </w:r>
    </w:p>
    <w:p>
      <w:r>
        <w:t>"somnum moliuntur"</w:t>
      </w:r>
    </w:p>
    <w:p>
      <w:r>
        <w:t>(There, hit Potter with the sleeping curse. she'll be out cold for at least two to three hours. Granger has already fainted. That leaves the big ugly. Okay time to take you down)</w:t>
      </w:r>
    </w:p>
    <w:p>
      <w:r>
        <w:t>After making sure that no one was around and both the Granger and the Potter were in the world of nightmares, I turned my attention towards the troll.</w:t>
      </w:r>
    </w:p>
    <w:p>
      <w:r>
        <w:t>"Now lets dance beautiful" A small flame appeared in my hand. Although trolls are considered pretty dumb but even they know danger when they see it. The troll became wary of me. I threw the fire balls at it but damn that thick skin of there's. The small fireballs didn't even burn it's scalp.</w:t>
      </w:r>
    </w:p>
    <w:p>
      <w:r>
        <w:t>"Tch" I clicked my tongue. I wanted to finish it as fast as I could. "Then lets put it simple shall we". I gestured, the elements followed. The Troll was next to the bathroom. Suddenly a shower of water came from inside and hit the troll on its head. It got startled and turned to look for the attacker. That moment was all I needed. Taking advantage of it's twisted legs, I sat and slid my hand across  the floor. The earth obeyed and with a slight movement of stone beneth the feet of the troll, it was thrown off of it's feet. I immediately rose a spike from the earth where the troll fell. The spike stabbed it right through its head. I pulled back the spike as I ordered the wind to lift its club and  I dropped it on the trolls head with a great acceleration and velocity turning it into a mesh. The troll was no more.</w:t>
      </w:r>
    </w:p>
    <w:p>
      <w:r>
        <w:t>"Now only to take care of .... "</w:t>
      </w:r>
    </w:p>
    <w:p>
      <w:r>
        <w:t>*FOOT STEPS*</w:t>
      </w:r>
    </w:p>
    <w:p>
      <w:r>
        <w:t>"SHIT, sister you came to soon"</w:t>
      </w:r>
    </w:p>
    <w:p>
      <w:r>
        <w:t>Immediately I rose an earth pillar, put my left arm on it and then</w:t>
      </w:r>
    </w:p>
    <w:p>
      <w:r>
        <w:t>*BAM*</w:t>
      </w:r>
    </w:p>
    <w:p>
      <w:r>
        <w:t>I struck it hard with another rock. Hastily, I applied a little to much force.</w:t>
      </w:r>
    </w:p>
    <w:p>
      <w:r>
        <w:t>*SHATTER*</w:t>
      </w:r>
    </w:p>
    <w:p>
      <w:r>
        <w:t>I barely held my scream</w:t>
      </w:r>
    </w:p>
    <w:p>
      <w:r>
        <w:t>(Yup, shattered it. why do I always over do my things)</w:t>
      </w:r>
    </w:p>
    <w:p>
      <w:r>
        <w:t xml:space="preserve">And then I sat with my back against the wall. Panting heavily or at least pretending to pain heavily </w:t>
      </w:r>
    </w:p>
    <w:p>
      <w:r>
        <w:t xml:space="preserve">"Oh my goodness, What happened here" I herd McGonagall's voice.   </w:t>
      </w:r>
    </w:p>
    <w:p>
      <w:r>
        <w:t>"Nothing much professor" I replied "Just a troll trying to kill three students, two of them fainting and the other injured badly"</w:t>
      </w:r>
    </w:p>
    <w:p>
      <w:r>
        <w:t>"BROTHER .... I was soo worried about you" seeming out of nowhere my sister jumped at me and hugged me knowing the condition I was in</w:t>
      </w:r>
    </w:p>
    <w:p>
      <w:r>
        <w:t>"AAAHHHHH" I couldn't hold it this time as she squeezed my shattered arm</w:t>
      </w:r>
    </w:p>
    <w:p>
      <w:r>
        <w:t>"Wh-W-What Happened." Such a damn good actor you are.</w:t>
      </w:r>
    </w:p>
    <w:p>
      <w:r>
        <w:t>"Seems like my arm is broken"</w:t>
      </w:r>
    </w:p>
    <w:p>
      <w:r>
        <w:t>"Oh no !!!!! Brother why did you do it. You should have been in the dorms with every one else. Why are you here?"</w:t>
      </w:r>
    </w:p>
    <w:p>
      <w:r>
        <w:t>(OHHHHHH SHIT ! HOW COULD I BE SO NEGLIGENT. I did not think about a good enough reason to be here at this time)</w:t>
      </w:r>
    </w:p>
    <w:p>
      <w:r>
        <w:t>"I am sorry every one. It was my fault" I herd a voice. Following it, I turned my head and saw Hermione</w:t>
      </w:r>
    </w:p>
    <w:p>
      <w:r>
        <w:t>(Oh shit. Did she saw me use my powers. Damn I was careless)</w:t>
      </w:r>
    </w:p>
    <w:p>
      <w:r>
        <w:t>"I went looking for the troll on my own. With my knowledge I thought that I could beat it but I was wrong. Beatris came looking for me. We tried to run but I fainted and I suppose that Nathan here also came to help us. If any of the two had not been here at this time, I would be dead right now" Hermione said and I am not going to complain about it,  it saved me a lot of trouble</w:t>
      </w:r>
    </w:p>
    <w:p>
      <w:r>
        <w:t>"I  never thought that you would do such a foolish act miss Granger" McGonagall frowned "Five points will be deducted from Gryffindor for your serious lack of judgment" then she turned towards me.</w:t>
      </w:r>
    </w:p>
    <w:p>
      <w:r>
        <w:t>(Oh boy here it comes)</w:t>
      </w:r>
    </w:p>
    <w:p>
      <w:r>
        <w:t>"As for you Mr.Morningstar..... " before she could say anything to me sister blurted in</w:t>
      </w:r>
    </w:p>
    <w:p>
      <w:r>
        <w:t>"Oh please Professor McGonagall don't scold my brother. He was just trying to help a friend. Besides he is really injured can we just take him to the hospital wing" She pleaded with the best acting I had ever seen in my life all while hugging me and patting me on my head like I am some pet or something. GOD, I was embarassed</w:t>
      </w:r>
    </w:p>
    <w:p>
      <w:r>
        <w:t>( Just stop that sister. stop embarassing me)</w:t>
      </w:r>
    </w:p>
    <w:p>
      <w:r>
        <w:t>"Okay very well" she replied "Mr.Morningstar, I'll just keep it short. This was an extreamly reckless and irresposible behaviour. I was not expecting it from the brother of my best student" (WAIT,WAIT,WAIT,WAIT since when is sister her best student) "you are extreamly lucky. Not many first years can kill a fully grown mountain troll and live to tell the tail. Ten points will be awarded to you .... For sheer dumb luck" (That was nice of her) "Now lets move you to the hospital wing"</w:t>
      </w:r>
    </w:p>
    <w:p>
      <w:r>
        <w:t>"Yay Nathan  you got us ten points" Sister said with joy and hugged me again from the left making sure to press my arm, not gently</w:t>
      </w:r>
    </w:p>
    <w:p>
      <w:r>
        <w:t>"AAAAAHHHHHHH"</w:t>
      </w:r>
    </w:p>
    <w:p>
      <w:r>
        <w:t>&lt;END OF FLASH BACK&gt;</w:t>
      </w:r>
    </w:p>
    <w:p>
      <w:r>
        <w:t>"Hey tell me something sister. How come you were so quick to get there" I asked</w:t>
      </w:r>
    </w:p>
    <w:p>
      <w:r>
        <w:t>"ALL the teachers were already heading towards the dungeons to take down the troll. I intercepted them on the way there. That's all" she replied eating the fruites that she brought for me</w:t>
      </w:r>
    </w:p>
    <w:p>
      <w:r>
        <w:t>"Hey I was asleep a while a go, Who brought those flowers ?" I asked</w:t>
      </w:r>
    </w:p>
    <w:p>
      <w:r>
        <w:t>"Oh it was Beatris and Hermione"</w:t>
      </w:r>
    </w:p>
    <w:p>
      <w:r>
        <w:t>"WHAT ??? WHY ???"</w:t>
      </w:r>
    </w:p>
    <w:p/>
    <w:p>
      <w:r>
        <w:t>"I have only two theories. ONE" she said firmly "They wanted to thank there savior". Than she took another bite and spoke with her face full of apples "tvo"</w:t>
      </w:r>
    </w:p>
    <w:p>
      <w:r>
        <w:t>"Just eat first and then speak" I said annoyed</w:t>
      </w:r>
    </w:p>
    <w:p>
      <w:r>
        <w:t>"Okay done. Now then, TWO" She raised two fingers, A grin appeared on her face that clearly said that 'Oh my dear brother, I am going to annoy the hell out of you'</w:t>
      </w:r>
    </w:p>
    <w:p>
      <w:r>
        <w:t>"TWO , it's LOVE"</w:t>
      </w:r>
    </w:p>
    <w:p>
      <w:r>
        <w:t>"NOT A SINGLE MORE WORD FROM YOU SISTER."</w:t>
      </w:r>
    </w:p>
    <w:p>
      <w:r>
        <w:t>"Looks like the girl who lived has fallen for my good old brother. isn't that nice. Or maybe its Hermione who has fallen for your heroic deeds, for your chivalrous endeavours and your Godly looks. Ohh the joys of life" She said like she was in a stage play singing an opera.</w:t>
      </w:r>
    </w:p>
    <w:p>
      <w:r>
        <w:t>"One more word about this nonsense and I will indeed do a chivalrous endeavour of killing you"</w:t>
      </w:r>
    </w:p>
    <w:p>
      <w:r>
        <w:t>"Oh look every body, I have a tsundere brother" She said with a loud voice. Panicked I checked my vicinity and was releived to find that no one was there. I turned back to my sister who was now laughing loudly.</w:t>
      </w:r>
    </w:p>
    <w:p/>
    <w:p>
      <w:r>
        <w:t>"One day" I said "One day I will get you for all this"</w:t>
      </w:r>
    </w:p>
    <w:p>
      <w:r>
        <w:t>"Yeah sure why not" She laughed again. Out of the blue she stopped laughing. She looked around and then came closer "Leave that aside, How do you think the Troll got in the first place" She asked  Grimly</w:t>
      </w:r>
    </w:p>
    <w:p>
      <w:r>
        <w:t>(Better. This side of you is way better than that prankster)</w:t>
      </w:r>
    </w:p>
    <w:p>
      <w:r>
        <w:t>"I can't think of a way" I replied "Well the first thing that comes to mind is that it was a diversion, but for what"</w:t>
      </w:r>
    </w:p>
    <w:p/>
    <w:p>
      <w:r>
        <w:t xml:space="preserve">"you think so to then. Well the only thing different this year is .... " She left the sentence incomplete. </w:t>
      </w:r>
    </w:p>
    <w:p>
      <w:r>
        <w:t>(Something different) I thought. That was when it hit me. My eyes grew wider</w:t>
      </w:r>
    </w:p>
    <w:p>
      <w:r>
        <w:t>"The Cerberus"</w:t>
      </w:r>
    </w:p>
    <w:p>
      <w:r>
        <w:t>"Exactly. The three headed dog and whatever it,s guarding"</w:t>
      </w:r>
    </w:p>
    <w:p>
      <w:r>
        <w:t>"So, it means if the thief does not have what he wants, He will strike again"</w:t>
      </w:r>
    </w:p>
    <w:p>
      <w:r>
        <w:t>"you are right bro. I am just telling you that ........ huh ........... don,t get any bright ideas, alright!"</w:t>
      </w:r>
    </w:p>
    <w:p>
      <w:r>
        <w:t>"You know That I am not the type to dive into danger like that. Besides even if someone want's to steal something why does it even concerns me."</w:t>
      </w:r>
    </w:p>
    <w:p>
      <w:r>
        <w:t>"I don't dive into danger. Says the guy who fought a mountain troll without any particular reason."</w:t>
      </w:r>
    </w:p>
    <w:p>
      <w:r>
        <w:t>"If I hadn't helped when I did, both of them would have died" And boy did I regret saying that sentence. Her personality took another U turn and she was back to being the prankster from the more mature and serious head of the house.</w:t>
      </w:r>
    </w:p>
    <w:p>
      <w:r>
        <w:t>"I am telling you it's love."</w:t>
      </w:r>
    </w:p>
    <w:p>
      <w:r>
        <w:t>"SHUT THE HELL 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