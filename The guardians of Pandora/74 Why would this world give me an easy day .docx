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"Hey sis you there?"</w:t>
      </w:r>
    </w:p>
    <w:p>
      <w:r>
        <w:t>"Shhhhh."</w:t>
      </w:r>
    </w:p>
    <w:p>
      <w:r>
        <w:t>I opened the door to the hospital wing and shouted. But I was shushed instantly.</w:t>
      </w:r>
    </w:p>
    <w:p>
      <w:r>
        <w:t xml:space="preserve">"You know you are not supposed to shout inside the hospital wing right?" She whispered. </w:t>
      </w:r>
    </w:p>
    <w:p>
      <w:r>
        <w:t xml:space="preserve">I looked around the room. Aug and Anna were not there. </w:t>
      </w:r>
    </w:p>
    <w:p>
      <w:r>
        <w:t>(I know she is an expert but damn is she good or what. Both of them have been already discharged?)</w:t>
      </w:r>
    </w:p>
    <w:p>
      <w:r>
        <w:t>"So what is it now? Why are you so excited? I mean we met not too long ago." She crossed her arms against her chest.</w:t>
      </w:r>
    </w:p>
    <w:p>
      <w:r>
        <w:t>"Have you seen your detector?  I mean….." saying that I looked at her wrist. The bracelet was there. But the usually colored flowers hanging from it were black. Several of them. It was a more precise tool than my watch but the functionality was more or less the same. Where a black dot appeared on my watch and spread like smoke to depict the level of threat, the flowers on her bracelet started to turn black. The more the flowers the greater the threat. The purpose was to detect the.... How should I put it..... hmmmm? Let's just say..... threats,..... that we were supposed to take care of. We.... the Morningstars were supposed to take care of.</w:t>
      </w:r>
    </w:p>
    <w:p>
      <w:r>
        <w:t>"I saw it...…. So?" She remained unfazed.</w:t>
      </w:r>
    </w:p>
    <w:p>
      <w:r>
        <w:t>"What do you mean so? Should we not...... like do something?" I was taken aback.</w:t>
      </w:r>
    </w:p>
    <w:p>
      <w:r>
        <w:t>"No, we should not. You know that Jacob takes care of things like that." She spoke, her voice still as bland as ever.</w:t>
      </w:r>
    </w:p>
    <w:p>
      <w:r>
        <w:t>"But this is on a different scale than whatever he has dealt with before." I presented my excuse.</w:t>
      </w:r>
    </w:p>
    <w:p>
      <w:r>
        <w:t>"Yeah, but he will manage." She looked me in the eye and asked. "And besides what do you think that you will accomplish."</w:t>
      </w:r>
    </w:p>
    <w:p>
      <w:r>
        <w:t>(Fair point. I don't think I can do anything right now. I at least need to release another layer of my seal if I want to fight. And with one of this level. I must release two if I want to kill it. Damn, why am I soo weak. But...)</w:t>
      </w:r>
    </w:p>
    <w:p>
      <w:r>
        <w:t>"I will be able to do something. Besides Jacob is not that strong himself. I mean he has a lot of potential but he is still the best in tracking and not in fighting." What I said was indeed correct. Jacob was definitely not the best when it came to fighting. I mean his power, Odin's eye was best suited to tracking and definitely not fighting but that did not mean he was by any chance weak. I mean even if it was just a single eye, he was still a crimson eyed. And on top of all that he was a vampire. The physical attributes of vampires were way above those of humans. But she was not going to listen to me. At least not now.</w:t>
      </w:r>
    </w:p>
    <w:p>
      <w:r>
        <w:t>"And he also has an army of vampires at his disposal you know." She cut me.</w:t>
      </w:r>
    </w:p>
    <w:p>
      <w:r>
        <w:t>Wait, what?</w:t>
      </w:r>
    </w:p>
    <w:p>
      <w:r>
        <w:t>"He has a what?" Now I was confused. I mean I knew he lived with vampires but...</w:t>
      </w:r>
    </w:p>
    <w:p>
      <w:r>
        <w:t>"Oh, you did not know. He was made the leader of his pack recently." She said that like it was the most obvious thing in the world. "did he not tell you?"</w:t>
      </w:r>
    </w:p>
    <w:p>
      <w:r>
        <w:t>"NO! HE DID NOT!" I was at the end of my wits.</w:t>
      </w:r>
    </w:p>
    <w:p>
      <w:r>
        <w:t xml:space="preserve"> </w:t>
      </w:r>
    </w:p>
    <w:p>
      <w:r>
        <w:t>"So that's why I am telling you now." She was still as nonchalant as ever.</w:t>
      </w:r>
    </w:p>
    <w:p>
      <w:r>
        <w:t>"What the heck is wrong with you sis." I raised my eyebrow.</w:t>
      </w:r>
    </w:p>
    <w:p>
      <w:r>
        <w:t>"Nothing. Now skedaddle. I have work to do." And with that, she literally kicked me out of the hospital wing. Like literally.</w:t>
      </w:r>
    </w:p>
    <w:p>
      <w:r>
        <w:t xml:space="preserve">(Well it's not like I could do something on my own. I need to get stronger and the only way to get stronger is to release a few levels of the seal put on my power. But before that, I need to learn to protect my mind. Or else I would go berserk and...…) </w:t>
      </w:r>
    </w:p>
    <w:p>
      <w:r>
        <w:t>I did not even want to think about it.</w:t>
      </w:r>
    </w:p>
    <w:p>
      <w:r>
        <w:t>|Someone is disappointed. Don't worry you will get your chance to die. But what I do not understand is that, why do you even need to die at the hands of that thing in the first place? Just allow me and I will help you kill yourself.|</w:t>
      </w:r>
    </w:p>
    <w:p>
      <w:r>
        <w:t>(And just what I needed. Great)</w:t>
      </w:r>
    </w:p>
    <w:p>
      <w:r>
        <w:t xml:space="preserve"> I started to walk towards the library to practice again. </w:t>
      </w:r>
    </w:p>
    <w:p>
      <w:r>
        <w:t>(There is a match coming. That would be the best time to learn everything I can as all the school would be busy with it. I need to save time. That is the only when I would be able to release a seal)</w:t>
      </w:r>
    </w:p>
    <w:p>
      <w:r>
        <w:t>I checked my timetable to see if there was any free time and lo and behold. There was. I had many free slots in my timetable. So I headed for the common room.</w:t>
      </w:r>
    </w:p>
    <w:p>
      <w:r>
        <w:t xml:space="preserve">After entering my room, I simply threw my bag and sat on the bed cross-legged. After closing my eyes I started to meditate. There were many methods to build defenses. There was even such a way where one simply broke your mind again and again for you to develop an immunity against attacks. It surely was considered the fastest. But it was a pathetic attempt. The immunity created was weak and the process itself was really painful. </w:t>
      </w:r>
    </w:p>
    <w:p>
      <w:r>
        <w:t xml:space="preserve">What I was going to do was meditate and find my mindscape. That was the first step. It was something like a place where each and every memory of a person was stored. Well according to the muggle research the memories were stored in the part of the brain called the hippocampus. That might be true but what we dealt with were not actual memories. Every person, wizard or not had a mindscape. The memories and all the experiences were stored there in the form of magical imprints. The aim was to collect all those memories and place them somewhere safe. Next was to create fake memories and place them like the original ones. </w:t>
      </w:r>
    </w:p>
    <w:p>
      <w:r>
        <w:t>Then there was a barrier to be placed over that safe of the real memories. This presented the attacker with three difficulties. First to break the layer of fake memories. Next to locate the real memories. And the last to break the barrier. And that becomes the strongest barrier defense.</w:t>
      </w:r>
    </w:p>
    <w:p>
      <w:r>
        <w:t>So now I was trying to get into my mindscape and it was proving to be more difficult of a task than I first thought.</w:t>
      </w:r>
    </w:p>
    <w:p>
      <w:r>
        <w:t>It said in the book that the process varied for everyone. But the only thing that was seen effective was meditation. So, I was doing that.</w:t>
      </w:r>
    </w:p>
    <w:p>
      <w:r>
        <w:t>|I think it's too hard a task for you. You should give up. |</w:t>
      </w:r>
    </w:p>
    <w:p>
      <w:r>
        <w:t xml:space="preserve">|No I will succeed that is only if you SHUT UP.| and the biggest factor of my failure was that dick in my head. </w:t>
      </w:r>
    </w:p>
    <w:p>
      <w:r>
        <w:t>(I need to block him if I need to meditate. But if I want to meditate, I cannot divide my focus in blocking him. What the heck am I going to do?)</w:t>
      </w:r>
    </w:p>
    <w:p>
      <w:r>
        <w:t>|Why not give up? Can't we just live like this? Forever. After all, we are best friends. HAHAHAHAHA|</w:t>
      </w:r>
    </w:p>
    <w:p>
      <w:r>
        <w:t>He was obnoxious beyond reason.</w:t>
      </w:r>
    </w:p>
    <w:p>
      <w:r>
        <w:t>So, I started to try and block him. Meditating, clearing my mind, focusing, and trying to block him all at the same time were just as difficult as I thought it was. And believe me when I tell you that I never even for a second thought that it would be easy. I had to divide my focus between blocking him and trying to get to my mindscape. It was hard as hell. But what happened next was not expected by either of us.</w:t>
      </w:r>
    </w:p>
    <w:p>
      <w:r>
        <w:t>Out of nowhere suddenly, a spiral of memories came gushing to my mind. I grabbed my head and fell.</w:t>
      </w:r>
    </w:p>
    <w:p>
      <w:r>
        <w:t>"Ugh" I had to bite myself to stop myself from screaming. It was as if I was living each and every one of my good and bad memory at the same time in that moment.</w:t>
      </w:r>
    </w:p>
    <w:p>
      <w:r>
        <w:t>"Nathan." I heard a gentle voice.</w:t>
      </w:r>
    </w:p>
    <w:p>
      <w:r>
        <w:t xml:space="preserve">"Boy do what I tell you to." A voice of anger. </w:t>
      </w:r>
    </w:p>
    <w:p>
      <w:r>
        <w:t xml:space="preserve">"You monster. Stay away from my children." And voices filled to brim with loath. </w:t>
      </w:r>
    </w:p>
    <w:p>
      <w:r>
        <w:t>It was swirling inside my head. I relived that incident again. I saw them die. I saw him and all the others. And then I could not take it anymore.</w:t>
      </w:r>
    </w:p>
    <w:p>
      <w:r>
        <w:t>"STOP IT...…" And it all fell quiet.</w:t>
      </w:r>
    </w:p>
    <w:p>
      <w:r>
        <w:t>How much time had passed I did not know. But it sure did feel like hours. I slowly opened my eyes. The first thing I noticed was that the room around me had disappeared.</w:t>
      </w:r>
    </w:p>
    <w:p>
      <w:r>
        <w:t>"Where the heck." As I said, why would this world give me an easy day? I was standing in the middle of a freaking desert.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